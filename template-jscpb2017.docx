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spacing w:lineRule="exact" w:line="200" w:before="0" w:after="40"/>
      <w:jc w:val="both"/>
      <w:rPr/>
    </w:pPr>
    <w:r>
      <w:rPr/>
    </w:r>
  </w:p>
  <w:p>
    <w:pPr>
      <w:pStyle w:val="Footer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ab/>
    </w:r>
    <w:r>
      <w:rPr>
        <w:rFonts w:ascii="Arial" w:hAnsi="Arial"/>
        <w:i/>
      </w:rPr>
      <w:t>JSCPB2017</w:t>
    </w:r>
  </w:p>
</w:hdr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</Words>
  <Characters>10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2017-09-23T14:13:05Z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